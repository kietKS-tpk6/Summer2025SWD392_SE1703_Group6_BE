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790EF" w14:textId="3C0FED38" w:rsidR="003C53EF" w:rsidRPr="00DE001C" w:rsidRDefault="00000000">
      <w:pPr>
        <w:pStyle w:val="u1"/>
        <w:rPr>
          <w:sz w:val="32"/>
          <w:szCs w:val="32"/>
        </w:rPr>
      </w:pPr>
      <w:proofErr w:type="spellStart"/>
      <w:r w:rsidRPr="00DE001C">
        <w:rPr>
          <w:sz w:val="32"/>
          <w:szCs w:val="32"/>
        </w:rPr>
        <w:t>Hướng</w:t>
      </w:r>
      <w:proofErr w:type="spellEnd"/>
      <w:r w:rsidRPr="00DE001C">
        <w:rPr>
          <w:sz w:val="32"/>
          <w:szCs w:val="32"/>
        </w:rPr>
        <w:t xml:space="preserve"> </w:t>
      </w:r>
      <w:proofErr w:type="spellStart"/>
      <w:r w:rsidRPr="00DE001C">
        <w:rPr>
          <w:sz w:val="32"/>
          <w:szCs w:val="32"/>
        </w:rPr>
        <w:t>Dẫn</w:t>
      </w:r>
      <w:proofErr w:type="spellEnd"/>
      <w:r w:rsidRPr="00DE001C">
        <w:rPr>
          <w:sz w:val="32"/>
          <w:szCs w:val="32"/>
        </w:rPr>
        <w:t xml:space="preserve"> </w:t>
      </w:r>
      <w:proofErr w:type="spellStart"/>
      <w:r w:rsidRPr="00DE001C">
        <w:rPr>
          <w:sz w:val="32"/>
          <w:szCs w:val="32"/>
        </w:rPr>
        <w:t>Nhập</w:t>
      </w:r>
      <w:proofErr w:type="spellEnd"/>
      <w:r w:rsidRPr="00DE001C">
        <w:rPr>
          <w:sz w:val="32"/>
          <w:szCs w:val="32"/>
        </w:rPr>
        <w:t xml:space="preserve"> </w:t>
      </w:r>
      <w:proofErr w:type="spellStart"/>
      <w:r w:rsidR="00DE001C" w:rsidRPr="00DE001C">
        <w:rPr>
          <w:sz w:val="32"/>
          <w:szCs w:val="32"/>
        </w:rPr>
        <w:t>Lịch</w:t>
      </w:r>
      <w:proofErr w:type="spellEnd"/>
      <w:r w:rsidR="00DE001C" w:rsidRPr="00DE001C">
        <w:rPr>
          <w:sz w:val="32"/>
          <w:szCs w:val="32"/>
          <w:lang w:val="vi-VN"/>
        </w:rPr>
        <w:t xml:space="preserve"> Học </w:t>
      </w:r>
      <w:proofErr w:type="spellStart"/>
      <w:r w:rsidR="00DE001C" w:rsidRPr="00DE001C">
        <w:rPr>
          <w:sz w:val="32"/>
          <w:szCs w:val="32"/>
        </w:rPr>
        <w:t>Từ</w:t>
      </w:r>
      <w:proofErr w:type="spellEnd"/>
      <w:r w:rsidR="00DE001C" w:rsidRPr="00DE001C">
        <w:rPr>
          <w:sz w:val="32"/>
          <w:szCs w:val="32"/>
        </w:rPr>
        <w:t xml:space="preserve"> File Excel</w:t>
      </w:r>
    </w:p>
    <w:p w14:paraId="6BBFD220" w14:textId="77777777" w:rsidR="003C53EF" w:rsidRDefault="00000000">
      <w:r>
        <w:t>Đây là hướng dẫn nhập thời khóa biểu thông qua file Excel. Vui lòng đảm bảo file Excel của bạn tuân thủ đúng định dạng sau để hệ thống có thể đọc và xử lý dữ liệu.</w:t>
      </w:r>
    </w:p>
    <w:p w14:paraId="38ED0365" w14:textId="77777777" w:rsidR="003C53EF" w:rsidRDefault="00000000">
      <w:pPr>
        <w:pStyle w:val="u2"/>
      </w:pPr>
      <w:r>
        <w:t>Cấu trúc cột trong Excel:</w:t>
      </w:r>
    </w:p>
    <w:tbl>
      <w:tblPr>
        <w:tblStyle w:val="LiBang"/>
        <w:tblW w:w="0" w:type="auto"/>
        <w:tblLook w:val="04A0" w:firstRow="1" w:lastRow="0" w:firstColumn="1" w:lastColumn="0" w:noHBand="0" w:noVBand="1"/>
      </w:tblPr>
      <w:tblGrid>
        <w:gridCol w:w="4320"/>
        <w:gridCol w:w="4320"/>
      </w:tblGrid>
      <w:tr w:rsidR="003C53EF" w14:paraId="5C89A0C0" w14:textId="77777777">
        <w:tc>
          <w:tcPr>
            <w:tcW w:w="4320" w:type="dxa"/>
          </w:tcPr>
          <w:p w14:paraId="77A81793" w14:textId="77777777" w:rsidR="003C53EF" w:rsidRDefault="00000000">
            <w:r>
              <w:t>Tên cột</w:t>
            </w:r>
          </w:p>
        </w:tc>
        <w:tc>
          <w:tcPr>
            <w:tcW w:w="4320" w:type="dxa"/>
          </w:tcPr>
          <w:p w14:paraId="069D5319" w14:textId="77777777" w:rsidR="003C53EF" w:rsidRDefault="00000000">
            <w:r>
              <w:t>Ý nghĩa</w:t>
            </w:r>
          </w:p>
        </w:tc>
      </w:tr>
      <w:tr w:rsidR="003C53EF" w14:paraId="265006DC" w14:textId="77777777">
        <w:tc>
          <w:tcPr>
            <w:tcW w:w="4320" w:type="dxa"/>
          </w:tcPr>
          <w:p w14:paraId="26E8C835" w14:textId="77777777" w:rsidR="003C53EF" w:rsidRDefault="00000000">
            <w:r>
              <w:t>Tuần</w:t>
            </w:r>
          </w:p>
        </w:tc>
        <w:tc>
          <w:tcPr>
            <w:tcW w:w="4320" w:type="dxa"/>
          </w:tcPr>
          <w:p w14:paraId="4B5566A8" w14:textId="77777777" w:rsidR="003C53EF" w:rsidRDefault="00000000">
            <w:r>
              <w:t>Số tuần trong kế hoạch học (ví dụ: 1, 2, 3...)</w:t>
            </w:r>
          </w:p>
        </w:tc>
      </w:tr>
      <w:tr w:rsidR="003C53EF" w14:paraId="651A4609" w14:textId="77777777">
        <w:tc>
          <w:tcPr>
            <w:tcW w:w="4320" w:type="dxa"/>
          </w:tcPr>
          <w:p w14:paraId="6723F8DE" w14:textId="77777777" w:rsidR="003C53EF" w:rsidRDefault="00000000">
            <w:r>
              <w:t>Tiết</w:t>
            </w:r>
          </w:p>
        </w:tc>
        <w:tc>
          <w:tcPr>
            <w:tcW w:w="4320" w:type="dxa"/>
          </w:tcPr>
          <w:p w14:paraId="6A0F3968" w14:textId="77777777" w:rsidR="003C53EF" w:rsidRDefault="00000000">
            <w:r>
              <w:t>Số thứ tự tiết học trong tuần (ví dụ: 1, 2...)</w:t>
            </w:r>
          </w:p>
        </w:tc>
      </w:tr>
      <w:tr w:rsidR="003C53EF" w14:paraId="1E4CE524" w14:textId="77777777">
        <w:tc>
          <w:tcPr>
            <w:tcW w:w="4320" w:type="dxa"/>
          </w:tcPr>
          <w:p w14:paraId="3BFDBFC1" w14:textId="77777777" w:rsidR="003C53EF" w:rsidRDefault="00000000">
            <w:r>
              <w:t>Tiêu đề</w:t>
            </w:r>
          </w:p>
        </w:tc>
        <w:tc>
          <w:tcPr>
            <w:tcW w:w="4320" w:type="dxa"/>
          </w:tcPr>
          <w:p w14:paraId="10B22BF4" w14:textId="77777777" w:rsidR="003C53EF" w:rsidRDefault="00000000">
            <w:r>
              <w:t>Tên bài học (ví dụ: Bài 1: Trường học)</w:t>
            </w:r>
          </w:p>
        </w:tc>
      </w:tr>
      <w:tr w:rsidR="003C53EF" w14:paraId="71E390A8" w14:textId="77777777">
        <w:tc>
          <w:tcPr>
            <w:tcW w:w="4320" w:type="dxa"/>
          </w:tcPr>
          <w:p w14:paraId="06FF6415" w14:textId="77777777" w:rsidR="003C53EF" w:rsidRDefault="00000000">
            <w:r>
              <w:t>Nội dung học chính</w:t>
            </w:r>
          </w:p>
        </w:tc>
        <w:tc>
          <w:tcPr>
            <w:tcW w:w="4320" w:type="dxa"/>
          </w:tcPr>
          <w:p w14:paraId="0EAF307B" w14:textId="77777777" w:rsidR="003C53EF" w:rsidRDefault="00000000">
            <w:r>
              <w:t>Mô tả nội dung bài học</w:t>
            </w:r>
          </w:p>
        </w:tc>
      </w:tr>
      <w:tr w:rsidR="003C53EF" w14:paraId="7BA99A15" w14:textId="77777777">
        <w:tc>
          <w:tcPr>
            <w:tcW w:w="4320" w:type="dxa"/>
          </w:tcPr>
          <w:p w14:paraId="42318327" w14:textId="77777777" w:rsidR="003C53EF" w:rsidRDefault="00000000">
            <w:r>
              <w:t>Thời lượng (phút)</w:t>
            </w:r>
          </w:p>
        </w:tc>
        <w:tc>
          <w:tcPr>
            <w:tcW w:w="4320" w:type="dxa"/>
          </w:tcPr>
          <w:p w14:paraId="00814E68" w14:textId="77777777" w:rsidR="003C53EF" w:rsidRDefault="00000000">
            <w:r>
              <w:t>Thời lượng tiết học (ví dụ: 90)</w:t>
            </w:r>
          </w:p>
        </w:tc>
      </w:tr>
      <w:tr w:rsidR="003C53EF" w14:paraId="3E7AD5DA" w14:textId="77777777">
        <w:tc>
          <w:tcPr>
            <w:tcW w:w="4320" w:type="dxa"/>
          </w:tcPr>
          <w:p w14:paraId="34892193" w14:textId="77777777" w:rsidR="003C53EF" w:rsidRDefault="00000000">
            <w:r>
              <w:t>Tài nguyên</w:t>
            </w:r>
          </w:p>
        </w:tc>
        <w:tc>
          <w:tcPr>
            <w:tcW w:w="4320" w:type="dxa"/>
          </w:tcPr>
          <w:p w14:paraId="0BD9D2DB" w14:textId="77777777" w:rsidR="003C53EF" w:rsidRDefault="00000000">
            <w:r>
              <w:t>Link tài liệu học tập hoặc video liên quan</w:t>
            </w:r>
          </w:p>
        </w:tc>
      </w:tr>
    </w:tbl>
    <w:p w14:paraId="096AF22D" w14:textId="77777777" w:rsidR="003C53EF" w:rsidRDefault="00000000">
      <w:pPr>
        <w:pStyle w:val="u2"/>
      </w:pPr>
      <w:r>
        <w:t>Ví dụ minh họa:</w:t>
      </w:r>
    </w:p>
    <w:p w14:paraId="5E05716D" w14:textId="0A2A3163" w:rsidR="00502105" w:rsidRPr="00502105" w:rsidRDefault="00000000">
      <w:pPr>
        <w:rPr>
          <w:lang w:val="vi-VN"/>
        </w:rPr>
      </w:pPr>
      <w:r>
        <w:t xml:space="preserve">Dưới đây là một ví dụ về 2 dòng dữ </w:t>
      </w:r>
      <w:proofErr w:type="spellStart"/>
      <w:r>
        <w:t>liệu</w:t>
      </w:r>
      <w:proofErr w:type="spellEnd"/>
      <w:r>
        <w:t xml:space="preserve"> </w:t>
      </w:r>
      <w:proofErr w:type="spellStart"/>
      <w:r>
        <w:t>đúng</w:t>
      </w:r>
      <w:proofErr w:type="spellEnd"/>
      <w:r>
        <w:t xml:space="preserve"> </w:t>
      </w:r>
      <w:proofErr w:type="spellStart"/>
      <w:r>
        <w:t>định</w:t>
      </w:r>
      <w:proofErr w:type="spellEnd"/>
      <w:r>
        <w:t xml:space="preserve"> </w:t>
      </w:r>
      <w:proofErr w:type="spellStart"/>
      <w:r>
        <w:t>dạng</w:t>
      </w:r>
      <w:proofErr w:type="spellEnd"/>
      <w:r>
        <w:t>:</w:t>
      </w:r>
    </w:p>
    <w:tbl>
      <w:tblPr>
        <w:tblStyle w:val="LiBang"/>
        <w:tblW w:w="0" w:type="auto"/>
        <w:tblLook w:val="04A0" w:firstRow="1" w:lastRow="0" w:firstColumn="1" w:lastColumn="0" w:noHBand="0" w:noVBand="1"/>
      </w:tblPr>
      <w:tblGrid>
        <w:gridCol w:w="1114"/>
        <w:gridCol w:w="1066"/>
        <w:gridCol w:w="1219"/>
        <w:gridCol w:w="1195"/>
        <w:gridCol w:w="1169"/>
        <w:gridCol w:w="3093"/>
      </w:tblGrid>
      <w:tr w:rsidR="00502105" w14:paraId="2DC4913C" w14:textId="77777777" w:rsidTr="00502105">
        <w:tc>
          <w:tcPr>
            <w:tcW w:w="1114" w:type="dxa"/>
          </w:tcPr>
          <w:p w14:paraId="11DD5C49" w14:textId="77777777" w:rsidR="00502105" w:rsidRDefault="00502105" w:rsidP="00AC4D8B">
            <w:proofErr w:type="spellStart"/>
            <w:r>
              <w:t>Tuần</w:t>
            </w:r>
            <w:proofErr w:type="spellEnd"/>
          </w:p>
        </w:tc>
        <w:tc>
          <w:tcPr>
            <w:tcW w:w="1066" w:type="dxa"/>
          </w:tcPr>
          <w:p w14:paraId="742A0F65" w14:textId="77777777" w:rsidR="00502105" w:rsidRDefault="00502105" w:rsidP="00AC4D8B">
            <w:proofErr w:type="spellStart"/>
            <w:r>
              <w:t>Tiết</w:t>
            </w:r>
            <w:proofErr w:type="spellEnd"/>
          </w:p>
        </w:tc>
        <w:tc>
          <w:tcPr>
            <w:tcW w:w="1219" w:type="dxa"/>
          </w:tcPr>
          <w:p w14:paraId="0C9D7C59" w14:textId="77777777" w:rsidR="00502105" w:rsidRDefault="00502105" w:rsidP="00AC4D8B">
            <w:proofErr w:type="spellStart"/>
            <w:r>
              <w:t>Tiêu</w:t>
            </w:r>
            <w:proofErr w:type="spellEnd"/>
            <w:r>
              <w:t xml:space="preserve"> </w:t>
            </w:r>
            <w:proofErr w:type="spellStart"/>
            <w:r>
              <w:t>đề</w:t>
            </w:r>
            <w:proofErr w:type="spellEnd"/>
          </w:p>
        </w:tc>
        <w:tc>
          <w:tcPr>
            <w:tcW w:w="1195" w:type="dxa"/>
          </w:tcPr>
          <w:p w14:paraId="10B8101E" w14:textId="77777777" w:rsidR="00502105" w:rsidRDefault="00502105" w:rsidP="00AC4D8B">
            <w:proofErr w:type="spellStart"/>
            <w:r>
              <w:t>Nội</w:t>
            </w:r>
            <w:proofErr w:type="spellEnd"/>
            <w:r>
              <w:t xml:space="preserve"> dung </w:t>
            </w:r>
            <w:proofErr w:type="spellStart"/>
            <w:r>
              <w:t>học</w:t>
            </w:r>
            <w:proofErr w:type="spellEnd"/>
            <w:r>
              <w:t xml:space="preserve"> </w:t>
            </w:r>
            <w:proofErr w:type="spellStart"/>
            <w:r>
              <w:t>chính</w:t>
            </w:r>
            <w:proofErr w:type="spellEnd"/>
          </w:p>
        </w:tc>
        <w:tc>
          <w:tcPr>
            <w:tcW w:w="1169" w:type="dxa"/>
          </w:tcPr>
          <w:p w14:paraId="004F01B4" w14:textId="77777777" w:rsidR="00502105" w:rsidRDefault="00502105" w:rsidP="00AC4D8B">
            <w:proofErr w:type="spellStart"/>
            <w:r>
              <w:t>Thời</w:t>
            </w:r>
            <w:proofErr w:type="spellEnd"/>
            <w:r>
              <w:t xml:space="preserve"> </w:t>
            </w:r>
            <w:proofErr w:type="spellStart"/>
            <w:r>
              <w:t>lượng</w:t>
            </w:r>
            <w:proofErr w:type="spellEnd"/>
            <w:r>
              <w:t xml:space="preserve"> (</w:t>
            </w:r>
            <w:proofErr w:type="spellStart"/>
            <w:r>
              <w:t>phút</w:t>
            </w:r>
            <w:proofErr w:type="spellEnd"/>
            <w:r>
              <w:t>)</w:t>
            </w:r>
          </w:p>
        </w:tc>
        <w:tc>
          <w:tcPr>
            <w:tcW w:w="3093" w:type="dxa"/>
          </w:tcPr>
          <w:p w14:paraId="72010FB5" w14:textId="77777777" w:rsidR="00502105" w:rsidRDefault="00502105" w:rsidP="00AC4D8B">
            <w:r>
              <w:t xml:space="preserve">Tài </w:t>
            </w:r>
            <w:proofErr w:type="spellStart"/>
            <w:r>
              <w:t>nguyên</w:t>
            </w:r>
            <w:proofErr w:type="spellEnd"/>
            <w:r>
              <w:t xml:space="preserve"> (URL)</w:t>
            </w:r>
          </w:p>
        </w:tc>
      </w:tr>
      <w:tr w:rsidR="00502105" w14:paraId="105DBB22" w14:textId="77777777" w:rsidTr="00502105">
        <w:tc>
          <w:tcPr>
            <w:tcW w:w="1114" w:type="dxa"/>
          </w:tcPr>
          <w:p w14:paraId="69048409" w14:textId="77777777" w:rsidR="00502105" w:rsidRDefault="00502105" w:rsidP="00AC4D8B">
            <w:r>
              <w:t>1</w:t>
            </w:r>
          </w:p>
        </w:tc>
        <w:tc>
          <w:tcPr>
            <w:tcW w:w="1066" w:type="dxa"/>
          </w:tcPr>
          <w:p w14:paraId="6D4A33EB" w14:textId="77777777" w:rsidR="00502105" w:rsidRDefault="00502105" w:rsidP="00AC4D8B">
            <w:r>
              <w:t>1</w:t>
            </w:r>
          </w:p>
        </w:tc>
        <w:tc>
          <w:tcPr>
            <w:tcW w:w="1219" w:type="dxa"/>
          </w:tcPr>
          <w:p w14:paraId="52B6B8BA" w14:textId="77777777" w:rsidR="00502105" w:rsidRDefault="00502105" w:rsidP="00AC4D8B">
            <w:proofErr w:type="spellStart"/>
            <w:r>
              <w:t>Bài</w:t>
            </w:r>
            <w:proofErr w:type="spellEnd"/>
            <w:r>
              <w:t xml:space="preserve"> 1: Trường </w:t>
            </w:r>
            <w:proofErr w:type="spellStart"/>
            <w:r>
              <w:t>học</w:t>
            </w:r>
            <w:proofErr w:type="spellEnd"/>
          </w:p>
        </w:tc>
        <w:tc>
          <w:tcPr>
            <w:tcW w:w="1195" w:type="dxa"/>
          </w:tcPr>
          <w:p w14:paraId="46D9A93D" w14:textId="77777777" w:rsidR="00502105" w:rsidRDefault="00502105" w:rsidP="00AC4D8B">
            <w:proofErr w:type="spellStart"/>
            <w:r>
              <w:t>Ôn</w:t>
            </w:r>
            <w:proofErr w:type="spellEnd"/>
            <w:r>
              <w:t xml:space="preserve"> </w:t>
            </w:r>
            <w:proofErr w:type="spellStart"/>
            <w:r>
              <w:t>tập</w:t>
            </w:r>
            <w:proofErr w:type="spellEnd"/>
            <w:r>
              <w:t xml:space="preserve"> </w:t>
            </w:r>
            <w:proofErr w:type="spellStart"/>
            <w:r>
              <w:t>từ</w:t>
            </w:r>
            <w:proofErr w:type="spellEnd"/>
            <w:r>
              <w:t xml:space="preserve"> </w:t>
            </w:r>
            <w:proofErr w:type="spellStart"/>
            <w:r>
              <w:t>vựng</w:t>
            </w:r>
            <w:proofErr w:type="spellEnd"/>
            <w:r>
              <w:t xml:space="preserve"> &amp; </w:t>
            </w:r>
            <w:proofErr w:type="spellStart"/>
            <w:r>
              <w:t>mẫu</w:t>
            </w:r>
            <w:proofErr w:type="spellEnd"/>
            <w:r>
              <w:t xml:space="preserve"> </w:t>
            </w:r>
            <w:proofErr w:type="spellStart"/>
            <w:r>
              <w:t>câu</w:t>
            </w:r>
            <w:proofErr w:type="spellEnd"/>
            <w:r>
              <w:t xml:space="preserve"> </w:t>
            </w:r>
            <w:proofErr w:type="spellStart"/>
            <w:r>
              <w:t>về</w:t>
            </w:r>
            <w:proofErr w:type="spellEnd"/>
            <w:r>
              <w:t xml:space="preserve"> </w:t>
            </w:r>
            <w:proofErr w:type="spellStart"/>
            <w:r>
              <w:t>trường</w:t>
            </w:r>
            <w:proofErr w:type="spellEnd"/>
            <w:r>
              <w:t xml:space="preserve"> </w:t>
            </w:r>
            <w:proofErr w:type="spellStart"/>
            <w:r>
              <w:t>học</w:t>
            </w:r>
            <w:proofErr w:type="spellEnd"/>
          </w:p>
        </w:tc>
        <w:tc>
          <w:tcPr>
            <w:tcW w:w="1169" w:type="dxa"/>
          </w:tcPr>
          <w:p w14:paraId="273E51B1" w14:textId="77777777" w:rsidR="00502105" w:rsidRDefault="00502105" w:rsidP="00AC4D8B">
            <w:r>
              <w:t>90</w:t>
            </w:r>
          </w:p>
        </w:tc>
        <w:tc>
          <w:tcPr>
            <w:tcW w:w="3093" w:type="dxa"/>
          </w:tcPr>
          <w:p w14:paraId="1CD0C68C" w14:textId="77777777" w:rsidR="00502105" w:rsidRDefault="00502105" w:rsidP="00AC4D8B">
            <w:r>
              <w:t>https://example.com/file1.pdf</w:t>
            </w:r>
          </w:p>
        </w:tc>
      </w:tr>
      <w:tr w:rsidR="00502105" w14:paraId="6493FDA3" w14:textId="77777777" w:rsidTr="00502105">
        <w:tc>
          <w:tcPr>
            <w:tcW w:w="1114" w:type="dxa"/>
          </w:tcPr>
          <w:p w14:paraId="76E0CBC2" w14:textId="77777777" w:rsidR="00502105" w:rsidRDefault="00502105" w:rsidP="00AC4D8B">
            <w:r>
              <w:t>1</w:t>
            </w:r>
          </w:p>
        </w:tc>
        <w:tc>
          <w:tcPr>
            <w:tcW w:w="1066" w:type="dxa"/>
          </w:tcPr>
          <w:p w14:paraId="28F5CB76" w14:textId="77777777" w:rsidR="00502105" w:rsidRDefault="00502105" w:rsidP="00AC4D8B">
            <w:r>
              <w:t>2</w:t>
            </w:r>
          </w:p>
        </w:tc>
        <w:tc>
          <w:tcPr>
            <w:tcW w:w="1219" w:type="dxa"/>
          </w:tcPr>
          <w:p w14:paraId="788B3C9D" w14:textId="77777777" w:rsidR="00502105" w:rsidRDefault="00502105" w:rsidP="00AC4D8B">
            <w:proofErr w:type="spellStart"/>
            <w:r>
              <w:t>Bài</w:t>
            </w:r>
            <w:proofErr w:type="spellEnd"/>
            <w:r>
              <w:t xml:space="preserve"> 2: Gia </w:t>
            </w:r>
            <w:proofErr w:type="spellStart"/>
            <w:r>
              <w:t>đình</w:t>
            </w:r>
            <w:proofErr w:type="spellEnd"/>
          </w:p>
        </w:tc>
        <w:tc>
          <w:tcPr>
            <w:tcW w:w="1195" w:type="dxa"/>
          </w:tcPr>
          <w:p w14:paraId="10A14F92" w14:textId="77777777" w:rsidR="00502105" w:rsidRDefault="00502105" w:rsidP="00AC4D8B">
            <w:proofErr w:type="spellStart"/>
            <w:r>
              <w:t>Giới</w:t>
            </w:r>
            <w:proofErr w:type="spellEnd"/>
            <w:r>
              <w:t xml:space="preserve"> </w:t>
            </w:r>
            <w:proofErr w:type="spellStart"/>
            <w:r>
              <w:t>thiệu</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gia</w:t>
            </w:r>
            <w:proofErr w:type="spellEnd"/>
            <w:r>
              <w:t xml:space="preserve"> </w:t>
            </w:r>
            <w:proofErr w:type="spellStart"/>
            <w:r>
              <w:t>đình</w:t>
            </w:r>
            <w:proofErr w:type="spellEnd"/>
          </w:p>
        </w:tc>
        <w:tc>
          <w:tcPr>
            <w:tcW w:w="1169" w:type="dxa"/>
          </w:tcPr>
          <w:p w14:paraId="17764352" w14:textId="77777777" w:rsidR="00502105" w:rsidRDefault="00502105" w:rsidP="00AC4D8B">
            <w:r>
              <w:t>90</w:t>
            </w:r>
          </w:p>
        </w:tc>
        <w:tc>
          <w:tcPr>
            <w:tcW w:w="3093" w:type="dxa"/>
          </w:tcPr>
          <w:p w14:paraId="2F016BDE" w14:textId="77777777" w:rsidR="00502105" w:rsidRDefault="00502105" w:rsidP="00AC4D8B">
            <w:r>
              <w:t>https://example.com/file2.pdf</w:t>
            </w:r>
          </w:p>
        </w:tc>
      </w:tr>
    </w:tbl>
    <w:p w14:paraId="3ED22682" w14:textId="77777777" w:rsidR="00502105" w:rsidRPr="00502105" w:rsidRDefault="00502105" w:rsidP="00502105">
      <w:pPr>
        <w:pStyle w:val="u2"/>
      </w:pPr>
      <w:r w:rsidRPr="00502105">
        <w:t xml:space="preserve">Lưu Ý Quan </w:t>
      </w:r>
      <w:proofErr w:type="spellStart"/>
      <w:r w:rsidRPr="00502105">
        <w:t>Trọng</w:t>
      </w:r>
      <w:proofErr w:type="spellEnd"/>
    </w:p>
    <w:p w14:paraId="0E667693" w14:textId="77777777" w:rsidR="00502105" w:rsidRDefault="00502105" w:rsidP="00502105">
      <w:r>
        <w:t xml:space="preserve">- </w:t>
      </w:r>
      <w:proofErr w:type="spellStart"/>
      <w:r>
        <w:t>Không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tên</w:t>
      </w:r>
      <w:proofErr w:type="spellEnd"/>
      <w:r>
        <w:t xml:space="preserve"> </w:t>
      </w:r>
      <w:proofErr w:type="spellStart"/>
      <w:r>
        <w:t>cột</w:t>
      </w:r>
      <w:proofErr w:type="spellEnd"/>
      <w:r>
        <w:t xml:space="preserve"> </w:t>
      </w:r>
      <w:proofErr w:type="spellStart"/>
      <w:r>
        <w:t>hoặc</w:t>
      </w:r>
      <w:proofErr w:type="spellEnd"/>
      <w:r>
        <w:t xml:space="preserve"> </w:t>
      </w:r>
      <w:proofErr w:type="spellStart"/>
      <w:r>
        <w:t>thêm</w:t>
      </w:r>
      <w:proofErr w:type="spellEnd"/>
      <w:r>
        <w:t>/</w:t>
      </w:r>
      <w:proofErr w:type="spellStart"/>
      <w:r>
        <w:t>xóa</w:t>
      </w:r>
      <w:proofErr w:type="spellEnd"/>
      <w:r>
        <w:t xml:space="preserve"> </w:t>
      </w:r>
      <w:proofErr w:type="spellStart"/>
      <w:r>
        <w:t>cột</w:t>
      </w:r>
      <w:proofErr w:type="spellEnd"/>
      <w:r>
        <w:t>.</w:t>
      </w:r>
    </w:p>
    <w:p w14:paraId="0BDF9B34" w14:textId="77777777" w:rsidR="00502105" w:rsidRDefault="00502105" w:rsidP="00502105">
      <w:r>
        <w:t xml:space="preserve">- </w:t>
      </w:r>
      <w:proofErr w:type="spellStart"/>
      <w:r>
        <w:t>Không</w:t>
      </w:r>
      <w:proofErr w:type="spellEnd"/>
      <w:r>
        <w:t xml:space="preserve"> merge ô, </w:t>
      </w:r>
      <w:proofErr w:type="spellStart"/>
      <w:r>
        <w:t>không</w:t>
      </w:r>
      <w:proofErr w:type="spellEnd"/>
      <w:r>
        <w:t xml:space="preserve"> </w:t>
      </w:r>
      <w:proofErr w:type="spellStart"/>
      <w:r>
        <w:t>dùng</w:t>
      </w:r>
      <w:proofErr w:type="spellEnd"/>
      <w:r>
        <w:t xml:space="preserve"> </w:t>
      </w:r>
      <w:proofErr w:type="spellStart"/>
      <w:r>
        <w:t>màu</w:t>
      </w:r>
      <w:proofErr w:type="spellEnd"/>
      <w:r>
        <w:t xml:space="preserve"> </w:t>
      </w:r>
      <w:proofErr w:type="spellStart"/>
      <w:r>
        <w:t>nền</w:t>
      </w:r>
      <w:proofErr w:type="spellEnd"/>
      <w:r>
        <w:t xml:space="preserve"> </w:t>
      </w:r>
      <w:proofErr w:type="spellStart"/>
      <w:r>
        <w:t>hoặc</w:t>
      </w:r>
      <w:proofErr w:type="spellEnd"/>
      <w:r>
        <w:t xml:space="preserve"> </w:t>
      </w:r>
      <w:proofErr w:type="spellStart"/>
      <w:r>
        <w:t>kiểu</w:t>
      </w:r>
      <w:proofErr w:type="spellEnd"/>
      <w:r>
        <w:t xml:space="preserve"> font </w:t>
      </w:r>
      <w:proofErr w:type="spellStart"/>
      <w:r>
        <w:t>đặc</w:t>
      </w:r>
      <w:proofErr w:type="spellEnd"/>
      <w:r>
        <w:t xml:space="preserve"> </w:t>
      </w:r>
      <w:proofErr w:type="spellStart"/>
      <w:r>
        <w:t>biệt</w:t>
      </w:r>
      <w:proofErr w:type="spellEnd"/>
      <w:r>
        <w:t>.</w:t>
      </w:r>
    </w:p>
    <w:p w14:paraId="1C51DD67" w14:textId="77777777" w:rsidR="00502105" w:rsidRDefault="00502105" w:rsidP="00502105">
      <w:r>
        <w:t xml:space="preserve">- </w:t>
      </w:r>
      <w:proofErr w:type="spellStart"/>
      <w:r>
        <w:t>Mỗi</w:t>
      </w:r>
      <w:proofErr w:type="spellEnd"/>
      <w:r>
        <w:t xml:space="preserve"> </w:t>
      </w:r>
      <w:proofErr w:type="spellStart"/>
      <w:r>
        <w:t>dòng</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tiết</w:t>
      </w:r>
      <w:proofErr w:type="spellEnd"/>
      <w:r>
        <w:t xml:space="preserve"> </w:t>
      </w:r>
      <w:proofErr w:type="spellStart"/>
      <w:r>
        <w:t>học</w:t>
      </w:r>
      <w:proofErr w:type="spellEnd"/>
      <w:r>
        <w:t>.</w:t>
      </w:r>
    </w:p>
    <w:p w14:paraId="0BA78526" w14:textId="77777777" w:rsidR="00502105" w:rsidRDefault="00502105" w:rsidP="00502105">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cột</w:t>
      </w:r>
      <w:proofErr w:type="spellEnd"/>
      <w:r>
        <w:t xml:space="preserve"> </w:t>
      </w:r>
      <w:proofErr w:type="spellStart"/>
      <w:r>
        <w:t>đều</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nhập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trừ</w:t>
      </w:r>
      <w:proofErr w:type="spellEnd"/>
      <w:r>
        <w:t xml:space="preserve"> </w:t>
      </w:r>
      <w:proofErr w:type="spellStart"/>
      <w:r>
        <w:t>cột</w:t>
      </w:r>
      <w:proofErr w:type="spellEnd"/>
      <w:r>
        <w:t xml:space="preserve"> "Tài </w:t>
      </w:r>
      <w:proofErr w:type="spellStart"/>
      <w:r>
        <w:t>nguyên</w:t>
      </w:r>
      <w:proofErr w:type="spellEnd"/>
      <w:r>
        <w:t>".</w:t>
      </w:r>
    </w:p>
    <w:p w14:paraId="34ABB648" w14:textId="1DEB7836" w:rsidR="00502105" w:rsidRDefault="00502105" w:rsidP="00502105">
      <w:r>
        <w:t xml:space="preserve">- </w:t>
      </w:r>
      <w:proofErr w:type="spellStart"/>
      <w:r>
        <w:t>Nếu</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lỗi</w:t>
      </w:r>
      <w:proofErr w:type="spellEnd"/>
      <w:r>
        <w:t xml:space="preserve"> "</w:t>
      </w:r>
      <w:proofErr w:type="spellStart"/>
      <w:r>
        <w:t>Thời</w:t>
      </w:r>
      <w:proofErr w:type="spellEnd"/>
      <w:r>
        <w:t xml:space="preserve"> </w:t>
      </w:r>
      <w:proofErr w:type="spellStart"/>
      <w:r>
        <w:t>lượng</w:t>
      </w:r>
      <w:proofErr w:type="spellEnd"/>
      <w:r>
        <w:t xml:space="preserve"> </w:t>
      </w:r>
      <w:proofErr w:type="spellStart"/>
      <w:r>
        <w:t>phải</w:t>
      </w:r>
      <w:proofErr w:type="spellEnd"/>
      <w:r>
        <w:t xml:space="preserve"> </w:t>
      </w:r>
      <w:proofErr w:type="spellStart"/>
      <w:r>
        <w:t>trong</w:t>
      </w:r>
      <w:proofErr w:type="spellEnd"/>
      <w:r>
        <w:t xml:space="preserve"> </w:t>
      </w:r>
      <w:proofErr w:type="spellStart"/>
      <w:r>
        <w:t>khoảng</w:t>
      </w:r>
      <w:proofErr w:type="spellEnd"/>
      <w:r>
        <w:t xml:space="preserve"> 1-</w:t>
      </w:r>
      <w:r>
        <w:t>24</w:t>
      </w:r>
      <w:r>
        <w:t>0 phút t</w:t>
      </w:r>
      <w:proofErr w:type="spellStart"/>
      <w:r>
        <w:t>ại</w:t>
      </w:r>
      <w:proofErr w:type="spellEnd"/>
      <w:r>
        <w:t xml:space="preserve"> </w:t>
      </w:r>
      <w:proofErr w:type="spellStart"/>
      <w:r>
        <w:t>dòng</w:t>
      </w:r>
      <w:proofErr w:type="spellEnd"/>
      <w:r>
        <w:t xml:space="preserve"> X" </w:t>
      </w:r>
      <w:proofErr w:type="spellStart"/>
      <w:r>
        <w:t>hoặc</w:t>
      </w:r>
      <w:proofErr w:type="spellEnd"/>
      <w:r>
        <w:t xml:space="preserve"> "</w:t>
      </w:r>
      <w:proofErr w:type="spellStart"/>
      <w:r>
        <w:t>Tiết</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tại</w:t>
      </w:r>
      <w:proofErr w:type="spellEnd"/>
      <w:r>
        <w:t xml:space="preserve"> </w:t>
      </w:r>
      <w:proofErr w:type="spellStart"/>
      <w:r>
        <w:t>dòng</w:t>
      </w:r>
      <w:proofErr w:type="spellEnd"/>
      <w:r>
        <w:t xml:space="preserve"> X" </w:t>
      </w:r>
      <w:proofErr w:type="spellStart"/>
      <w:r>
        <w:t>thì</w:t>
      </w:r>
      <w:proofErr w:type="spellEnd"/>
      <w:r>
        <w:t xml:space="preserve"> </w:t>
      </w:r>
      <w:proofErr w:type="spellStart"/>
      <w:r>
        <w:t>vui</w:t>
      </w:r>
      <w:proofErr w:type="spellEnd"/>
      <w:r>
        <w:t xml:space="preserve"> </w:t>
      </w:r>
      <w:proofErr w:type="spellStart"/>
      <w:r>
        <w:t>lòng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tại</w:t>
      </w:r>
      <w:proofErr w:type="spellEnd"/>
      <w:r>
        <w:t xml:space="preserve"> </w:t>
      </w:r>
      <w:proofErr w:type="spellStart"/>
      <w:r>
        <w:t>dòng</w:t>
      </w:r>
      <w:proofErr w:type="spellEnd"/>
      <w:r>
        <w:t xml:space="preserve"> </w:t>
      </w:r>
      <w:proofErr w:type="spellStart"/>
      <w:r>
        <w:t>đó</w:t>
      </w:r>
      <w:proofErr w:type="spellEnd"/>
      <w:r>
        <w:t>.</w:t>
      </w:r>
    </w:p>
    <w:p w14:paraId="66D963FD" w14:textId="6918230C" w:rsidR="003C53EF" w:rsidRDefault="003C53EF"/>
    <w:sectPr w:rsidR="003C53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udo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Duudong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Duudong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udo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Duudong"/>
      <w:lvlText w:val=""/>
      <w:lvlJc w:val="left"/>
      <w:pPr>
        <w:tabs>
          <w:tab w:val="num" w:pos="360"/>
        </w:tabs>
        <w:ind w:left="360" w:hanging="360"/>
      </w:pPr>
      <w:rPr>
        <w:rFonts w:ascii="Symbol" w:hAnsi="Symbol" w:hint="default"/>
      </w:rPr>
    </w:lvl>
  </w:abstractNum>
  <w:num w:numId="1" w16cid:durableId="537621209">
    <w:abstractNumId w:val="8"/>
  </w:num>
  <w:num w:numId="2" w16cid:durableId="1361661262">
    <w:abstractNumId w:val="6"/>
  </w:num>
  <w:num w:numId="3" w16cid:durableId="1301883737">
    <w:abstractNumId w:val="5"/>
  </w:num>
  <w:num w:numId="4" w16cid:durableId="1949435196">
    <w:abstractNumId w:val="4"/>
  </w:num>
  <w:num w:numId="5" w16cid:durableId="1324358420">
    <w:abstractNumId w:val="7"/>
  </w:num>
  <w:num w:numId="6" w16cid:durableId="1185092809">
    <w:abstractNumId w:val="3"/>
  </w:num>
  <w:num w:numId="7" w16cid:durableId="2053578994">
    <w:abstractNumId w:val="2"/>
  </w:num>
  <w:num w:numId="8" w16cid:durableId="177044171">
    <w:abstractNumId w:val="1"/>
  </w:num>
  <w:num w:numId="9" w16cid:durableId="621376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53EF"/>
    <w:rsid w:val="00502105"/>
    <w:rsid w:val="007013C7"/>
    <w:rsid w:val="00AA1D8D"/>
    <w:rsid w:val="00B47730"/>
    <w:rsid w:val="00CB0664"/>
    <w:rsid w:val="00DE00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15DE2F"/>
  <w14:defaultImageDpi w14:val="300"/>
  <w15:docId w15:val="{BEB25595-CEAF-4ED9-AA34-A63C5456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C693F"/>
  </w:style>
  <w:style w:type="paragraph" w:styleId="u1">
    <w:name w:val="heading 1"/>
    <w:basedOn w:val="Binhthng"/>
    <w:next w:val="Binhthng"/>
    <w:link w:val="u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u9">
    <w:name w:val="heading 9"/>
    <w:basedOn w:val="Binhthng"/>
    <w:next w:val="Binhthng"/>
    <w:link w:val="u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618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618BF"/>
  </w:style>
  <w:style w:type="paragraph" w:styleId="Chntrang">
    <w:name w:val="footer"/>
    <w:basedOn w:val="Binhthng"/>
    <w:link w:val="ChntrangChar"/>
    <w:uiPriority w:val="99"/>
    <w:unhideWhenUsed/>
    <w:rsid w:val="00E618B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618BF"/>
  </w:style>
  <w:style w:type="paragraph" w:styleId="KhngDncch">
    <w:name w:val="No Spacing"/>
    <w:uiPriority w:val="1"/>
    <w:qFormat/>
    <w:rsid w:val="00FC693F"/>
    <w:pPr>
      <w:spacing w:after="0" w:line="240" w:lineRule="auto"/>
    </w:pPr>
  </w:style>
  <w:style w:type="character" w:customStyle="1" w:styleId="u1Char">
    <w:name w:val="Đầu đề 1 Char"/>
    <w:basedOn w:val="Phngmcinhcuaoanvn"/>
    <w:link w:va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FC693F"/>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FC693F"/>
    <w:rPr>
      <w:rFonts w:asciiTheme="majorHAnsi" w:eastAsiaTheme="majorEastAsia" w:hAnsiTheme="majorHAnsi" w:cstheme="majorBidi"/>
      <w:b/>
      <w:bCs/>
      <w:color w:val="4F81BD" w:themeColor="accent1"/>
    </w:rPr>
  </w:style>
  <w:style w:type="paragraph" w:styleId="Tiu">
    <w:name w:val="Title"/>
    <w:basedOn w:val="Binhthng"/>
    <w:next w:val="Binhthng"/>
    <w:link w:val="Tiu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Tiuphu">
    <w:name w:val="Subtitle"/>
    <w:basedOn w:val="Binhthng"/>
    <w:next w:val="Binhthng"/>
    <w:link w:val="Tiuphu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iuphuChar">
    <w:name w:val="Tiêu đề phụ Char"/>
    <w:basedOn w:val="Phngmcinhcuaoanvn"/>
    <w:link w:val="Tiuphu"/>
    <w:uiPriority w:val="11"/>
    <w:rsid w:val="00FC693F"/>
    <w:rPr>
      <w:rFonts w:asciiTheme="majorHAnsi" w:eastAsiaTheme="majorEastAsia" w:hAnsiTheme="majorHAnsi" w:cstheme="majorBidi"/>
      <w:i/>
      <w:iCs/>
      <w:color w:val="4F81BD" w:themeColor="accent1"/>
      <w:spacing w:val="15"/>
      <w:sz w:val="24"/>
      <w:szCs w:val="24"/>
    </w:rPr>
  </w:style>
  <w:style w:type="paragraph" w:styleId="oancuaDanhsach">
    <w:name w:val="List Paragraph"/>
    <w:basedOn w:val="Binhthng"/>
    <w:uiPriority w:val="34"/>
    <w:qFormat/>
    <w:rsid w:val="00FC693F"/>
    <w:pPr>
      <w:ind w:left="720"/>
      <w:contextualSpacing/>
    </w:pPr>
  </w:style>
  <w:style w:type="paragraph" w:styleId="ThnVnban">
    <w:name w:val="Body Text"/>
    <w:basedOn w:val="Binhthng"/>
    <w:link w:val="ThnVnbanChar"/>
    <w:uiPriority w:val="99"/>
    <w:unhideWhenUsed/>
    <w:rsid w:val="00AA1D8D"/>
    <w:pPr>
      <w:spacing w:after="120"/>
    </w:pPr>
  </w:style>
  <w:style w:type="character" w:customStyle="1" w:styleId="ThnVnbanChar">
    <w:name w:val="Thân Văn bản Char"/>
    <w:basedOn w:val="Phngmcinhcuaoanvn"/>
    <w:link w:val="ThnVnban"/>
    <w:uiPriority w:val="99"/>
    <w:rsid w:val="00AA1D8D"/>
  </w:style>
  <w:style w:type="paragraph" w:styleId="Thnvnban2">
    <w:name w:val="Body Text 2"/>
    <w:basedOn w:val="Binhthng"/>
    <w:link w:val="Thnvnban2Char"/>
    <w:uiPriority w:val="99"/>
    <w:unhideWhenUsed/>
    <w:rsid w:val="00AA1D8D"/>
    <w:pPr>
      <w:spacing w:after="120" w:line="480" w:lineRule="auto"/>
    </w:pPr>
  </w:style>
  <w:style w:type="character" w:customStyle="1" w:styleId="Thnvnban2Char">
    <w:name w:val="Thân văn bản 2 Char"/>
    <w:basedOn w:val="Phngmcinhcuaoanvn"/>
    <w:link w:val="Thnvnban2"/>
    <w:uiPriority w:val="99"/>
    <w:rsid w:val="00AA1D8D"/>
  </w:style>
  <w:style w:type="paragraph" w:styleId="Thnvnban3">
    <w:name w:val="Body Text 3"/>
    <w:basedOn w:val="Binhthng"/>
    <w:link w:val="Thnvnban3Char"/>
    <w:uiPriority w:val="99"/>
    <w:unhideWhenUsed/>
    <w:rsid w:val="00AA1D8D"/>
    <w:pPr>
      <w:spacing w:after="120"/>
    </w:pPr>
    <w:rPr>
      <w:sz w:val="16"/>
      <w:szCs w:val="16"/>
    </w:rPr>
  </w:style>
  <w:style w:type="character" w:customStyle="1" w:styleId="Thnvnban3Char">
    <w:name w:val="Thân văn bản 3 Char"/>
    <w:basedOn w:val="Phngmcinhcuaoanvn"/>
    <w:link w:val="Thnvnban3"/>
    <w:uiPriority w:val="99"/>
    <w:rsid w:val="00AA1D8D"/>
    <w:rPr>
      <w:sz w:val="16"/>
      <w:szCs w:val="16"/>
    </w:rPr>
  </w:style>
  <w:style w:type="paragraph" w:styleId="Danhsach">
    <w:name w:val="List"/>
    <w:basedOn w:val="Binhthng"/>
    <w:uiPriority w:val="99"/>
    <w:unhideWhenUsed/>
    <w:rsid w:val="00AA1D8D"/>
    <w:pPr>
      <w:ind w:left="360" w:hanging="360"/>
      <w:contextualSpacing/>
    </w:pPr>
  </w:style>
  <w:style w:type="paragraph" w:styleId="Danhsach2">
    <w:name w:val="List 2"/>
    <w:basedOn w:val="Binhthng"/>
    <w:uiPriority w:val="99"/>
    <w:unhideWhenUsed/>
    <w:rsid w:val="00326F90"/>
    <w:pPr>
      <w:ind w:left="720" w:hanging="360"/>
      <w:contextualSpacing/>
    </w:pPr>
  </w:style>
  <w:style w:type="paragraph" w:styleId="Danhsach3">
    <w:name w:val="List 3"/>
    <w:basedOn w:val="Binhthng"/>
    <w:uiPriority w:val="99"/>
    <w:unhideWhenUsed/>
    <w:rsid w:val="00326F90"/>
    <w:pPr>
      <w:ind w:left="1080" w:hanging="360"/>
      <w:contextualSpacing/>
    </w:pPr>
  </w:style>
  <w:style w:type="paragraph" w:styleId="Duudong">
    <w:name w:val="List Bullet"/>
    <w:basedOn w:val="Binhthng"/>
    <w:uiPriority w:val="99"/>
    <w:unhideWhenUsed/>
    <w:rsid w:val="00326F90"/>
    <w:pPr>
      <w:numPr>
        <w:numId w:val="1"/>
      </w:numPr>
      <w:contextualSpacing/>
    </w:pPr>
  </w:style>
  <w:style w:type="paragraph" w:styleId="Duudong2">
    <w:name w:val="List Bullet 2"/>
    <w:basedOn w:val="Binhthng"/>
    <w:uiPriority w:val="99"/>
    <w:unhideWhenUsed/>
    <w:rsid w:val="00326F90"/>
    <w:pPr>
      <w:numPr>
        <w:numId w:val="2"/>
      </w:numPr>
      <w:contextualSpacing/>
    </w:pPr>
  </w:style>
  <w:style w:type="paragraph" w:styleId="Duudong3">
    <w:name w:val="List Bullet 3"/>
    <w:basedOn w:val="Binhthng"/>
    <w:uiPriority w:val="99"/>
    <w:unhideWhenUsed/>
    <w:rsid w:val="00326F90"/>
    <w:pPr>
      <w:numPr>
        <w:numId w:val="3"/>
      </w:numPr>
      <w:contextualSpacing/>
    </w:pPr>
  </w:style>
  <w:style w:type="paragraph" w:styleId="Sudong">
    <w:name w:val="List Number"/>
    <w:basedOn w:val="Binhthng"/>
    <w:uiPriority w:val="99"/>
    <w:unhideWhenUsed/>
    <w:rsid w:val="00326F90"/>
    <w:pPr>
      <w:numPr>
        <w:numId w:val="5"/>
      </w:numPr>
      <w:contextualSpacing/>
    </w:pPr>
  </w:style>
  <w:style w:type="paragraph" w:styleId="Sudong2">
    <w:name w:val="List Number 2"/>
    <w:basedOn w:val="Binhthng"/>
    <w:uiPriority w:val="99"/>
    <w:unhideWhenUsed/>
    <w:rsid w:val="0029639D"/>
    <w:pPr>
      <w:numPr>
        <w:numId w:val="6"/>
      </w:numPr>
      <w:contextualSpacing/>
    </w:pPr>
  </w:style>
  <w:style w:type="paragraph" w:styleId="Sudong3">
    <w:name w:val="List Number 3"/>
    <w:basedOn w:val="Binhthng"/>
    <w:uiPriority w:val="99"/>
    <w:unhideWhenUsed/>
    <w:rsid w:val="0029639D"/>
    <w:pPr>
      <w:numPr>
        <w:numId w:val="7"/>
      </w:numPr>
      <w:contextualSpacing/>
    </w:pPr>
  </w:style>
  <w:style w:type="paragraph" w:styleId="Danhsachlintuc">
    <w:name w:val="List Continue"/>
    <w:basedOn w:val="Binhthng"/>
    <w:uiPriority w:val="99"/>
    <w:unhideWhenUsed/>
    <w:rsid w:val="0029639D"/>
    <w:pPr>
      <w:spacing w:after="120"/>
      <w:ind w:left="360"/>
      <w:contextualSpacing/>
    </w:pPr>
  </w:style>
  <w:style w:type="paragraph" w:styleId="Danhsachlintuc2">
    <w:name w:val="List Continue 2"/>
    <w:basedOn w:val="Binhthng"/>
    <w:uiPriority w:val="99"/>
    <w:unhideWhenUsed/>
    <w:rsid w:val="0029639D"/>
    <w:pPr>
      <w:spacing w:after="120"/>
      <w:ind w:left="720"/>
      <w:contextualSpacing/>
    </w:pPr>
  </w:style>
  <w:style w:type="paragraph" w:styleId="Danhsachlintuc3">
    <w:name w:val="List Continue 3"/>
    <w:basedOn w:val="Binhthng"/>
    <w:uiPriority w:val="99"/>
    <w:unhideWhenUsed/>
    <w:rsid w:val="0029639D"/>
    <w:pPr>
      <w:spacing w:after="120"/>
      <w:ind w:left="1080"/>
      <w:contextualSpacing/>
    </w:pPr>
  </w:style>
  <w:style w:type="paragraph" w:styleId="VnbanMacro">
    <w:name w:val="macro"/>
    <w:link w:val="Vnban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VnbanMacroChar">
    <w:name w:val="Văn bản Macro Char"/>
    <w:basedOn w:val="Phngmcinhcuaoanvn"/>
    <w:link w:val="VnbanMacro"/>
    <w:uiPriority w:val="99"/>
    <w:rsid w:val="0029639D"/>
    <w:rPr>
      <w:rFonts w:ascii="Courier" w:hAnsi="Courier"/>
      <w:sz w:val="20"/>
      <w:szCs w:val="20"/>
    </w:rPr>
  </w:style>
  <w:style w:type="paragraph" w:styleId="Litrichdn">
    <w:name w:val="Quote"/>
    <w:basedOn w:val="Binhthng"/>
    <w:next w:val="Binhthng"/>
    <w:link w:val="LitrichdnChar"/>
    <w:uiPriority w:val="29"/>
    <w:qFormat/>
    <w:rsid w:val="00FC693F"/>
    <w:rPr>
      <w:i/>
      <w:iCs/>
      <w:color w:val="000000" w:themeColor="text1"/>
    </w:rPr>
  </w:style>
  <w:style w:type="character" w:customStyle="1" w:styleId="LitrichdnChar">
    <w:name w:val="Lời trích dẫn Char"/>
    <w:basedOn w:val="Phngmcinhcuaoanvn"/>
    <w:link w:val="Litrichdn"/>
    <w:uiPriority w:val="29"/>
    <w:rsid w:val="00FC693F"/>
    <w:rPr>
      <w:i/>
      <w:iCs/>
      <w:color w:val="000000" w:themeColor="text1"/>
    </w:rPr>
  </w:style>
  <w:style w:type="character" w:customStyle="1" w:styleId="u4Char">
    <w:name w:val="Đầu đề 4 Char"/>
    <w:basedOn w:val="Phngmcinhcuaoanvn"/>
    <w:link w:val="u4"/>
    <w:uiPriority w:val="9"/>
    <w:semiHidden/>
    <w:rsid w:val="00FC693F"/>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FC693F"/>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FC693F"/>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FC693F"/>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FC693F"/>
    <w:rPr>
      <w:rFonts w:asciiTheme="majorHAnsi" w:eastAsiaTheme="majorEastAsia" w:hAnsiTheme="majorHAnsi" w:cstheme="majorBidi"/>
      <w:color w:val="4F81BD" w:themeColor="accent1"/>
      <w:sz w:val="20"/>
      <w:szCs w:val="20"/>
    </w:rPr>
  </w:style>
  <w:style w:type="character" w:customStyle="1" w:styleId="u9Char">
    <w:name w:val="Đầu đề 9 Char"/>
    <w:basedOn w:val="Phngmcinhcuaoanvn"/>
    <w:link w:val="u9"/>
    <w:uiPriority w:val="9"/>
    <w:semiHidden/>
    <w:rsid w:val="00FC693F"/>
    <w:rPr>
      <w:rFonts w:asciiTheme="majorHAnsi" w:eastAsiaTheme="majorEastAsia" w:hAnsiTheme="majorHAnsi" w:cstheme="majorBidi"/>
      <w:i/>
      <w:iCs/>
      <w:color w:val="404040" w:themeColor="text1" w:themeTint="BF"/>
      <w:sz w:val="20"/>
      <w:szCs w:val="20"/>
    </w:rPr>
  </w:style>
  <w:style w:type="paragraph" w:styleId="Chuthich">
    <w:name w:val="caption"/>
    <w:basedOn w:val="Binhthng"/>
    <w:next w:val="Binhthng"/>
    <w:uiPriority w:val="35"/>
    <w:semiHidden/>
    <w:unhideWhenUsed/>
    <w:qFormat/>
    <w:rsid w:val="00FC693F"/>
    <w:pPr>
      <w:spacing w:line="240" w:lineRule="auto"/>
    </w:pPr>
    <w:rPr>
      <w:b/>
      <w:bCs/>
      <w:color w:val="4F81BD" w:themeColor="accent1"/>
      <w:sz w:val="18"/>
      <w:szCs w:val="18"/>
    </w:rPr>
  </w:style>
  <w:style w:type="character" w:styleId="Manh">
    <w:name w:val="Strong"/>
    <w:basedOn w:val="Phngmcinhcuaoanvn"/>
    <w:uiPriority w:val="22"/>
    <w:qFormat/>
    <w:rsid w:val="00FC693F"/>
    <w:rPr>
      <w:b/>
      <w:bCs/>
    </w:rPr>
  </w:style>
  <w:style w:type="character" w:styleId="Nhnmanh">
    <w:name w:val="Emphasis"/>
    <w:basedOn w:val="Phngmcinhcuaoanvn"/>
    <w:uiPriority w:val="20"/>
    <w:qFormat/>
    <w:rsid w:val="00FC693F"/>
    <w:rPr>
      <w:i/>
      <w:iCs/>
    </w:rPr>
  </w:style>
  <w:style w:type="paragraph" w:styleId="Nhaykepm">
    <w:name w:val="Intense Quote"/>
    <w:basedOn w:val="Binhthng"/>
    <w:next w:val="Binhthng"/>
    <w:link w:val="Nhaykepm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NhaykepmChar">
    <w:name w:val="Nháy kép Đậm Char"/>
    <w:basedOn w:val="Phngmcinhcuaoanvn"/>
    <w:link w:val="Nhaykepm"/>
    <w:uiPriority w:val="30"/>
    <w:rsid w:val="00FC693F"/>
    <w:rPr>
      <w:b/>
      <w:bCs/>
      <w:i/>
      <w:iCs/>
      <w:color w:val="4F81BD" w:themeColor="accent1"/>
    </w:rPr>
  </w:style>
  <w:style w:type="character" w:styleId="NhnmanhTinht">
    <w:name w:val="Subtle Emphasis"/>
    <w:basedOn w:val="Phngmcinhcuaoanvn"/>
    <w:uiPriority w:val="19"/>
    <w:qFormat/>
    <w:rsid w:val="00FC693F"/>
    <w:rPr>
      <w:i/>
      <w:iCs/>
      <w:color w:val="808080" w:themeColor="text1" w:themeTint="7F"/>
    </w:rPr>
  </w:style>
  <w:style w:type="character" w:styleId="NhnmnhThm">
    <w:name w:val="Intense Emphasis"/>
    <w:basedOn w:val="Phngmcinhcuaoanvn"/>
    <w:uiPriority w:val="21"/>
    <w:qFormat/>
    <w:rsid w:val="00FC693F"/>
    <w:rPr>
      <w:b/>
      <w:bCs/>
      <w:i/>
      <w:iCs/>
      <w:color w:val="4F81BD" w:themeColor="accent1"/>
    </w:rPr>
  </w:style>
  <w:style w:type="character" w:styleId="ThamchiuTinht">
    <w:name w:val="Subtle Reference"/>
    <w:basedOn w:val="Phngmcinhcuaoanvn"/>
    <w:uiPriority w:val="31"/>
    <w:qFormat/>
    <w:rsid w:val="00FC693F"/>
    <w:rPr>
      <w:smallCaps/>
      <w:color w:val="C0504D" w:themeColor="accent2"/>
      <w:u w:val="single"/>
    </w:rPr>
  </w:style>
  <w:style w:type="character" w:styleId="ThamchiuNhnmnh">
    <w:name w:val="Intense Reference"/>
    <w:basedOn w:val="Phngmcinhcuaoanvn"/>
    <w:uiPriority w:val="32"/>
    <w:qFormat/>
    <w:rsid w:val="00FC693F"/>
    <w:rPr>
      <w:b/>
      <w:bCs/>
      <w:smallCaps/>
      <w:color w:val="C0504D" w:themeColor="accent2"/>
      <w:spacing w:val="5"/>
      <w:u w:val="single"/>
    </w:rPr>
  </w:style>
  <w:style w:type="character" w:styleId="TiuSach">
    <w:name w:val="Book Title"/>
    <w:basedOn w:val="Phngmcinhcuaoanvn"/>
    <w:uiPriority w:val="33"/>
    <w:qFormat/>
    <w:rsid w:val="00FC693F"/>
    <w:rPr>
      <w:b/>
      <w:bCs/>
      <w:smallCaps/>
      <w:spacing w:val="5"/>
    </w:rPr>
  </w:style>
  <w:style w:type="paragraph" w:styleId="uMucluc">
    <w:name w:val="TOC Heading"/>
    <w:basedOn w:val="u1"/>
    <w:next w:val="Binhthng"/>
    <w:uiPriority w:val="39"/>
    <w:semiHidden/>
    <w:unhideWhenUsed/>
    <w:qFormat/>
    <w:rsid w:val="00FC693F"/>
    <w:pPr>
      <w:outlineLvl w:val="9"/>
    </w:pPr>
  </w:style>
  <w:style w:type="table" w:styleId="LiBang">
    <w:name w:val="Table Grid"/>
    <w:basedOn w:val="BangThngthng"/>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
    <w:name w:val="Light Shading"/>
    <w:basedOn w:val="BangThngthng"/>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Mausang-Nhnmanh2">
    <w:name w:val="Light Shading Accent 2"/>
    <w:basedOn w:val="BangThngthng"/>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nnMausang-Nhnmanh3">
    <w:name w:val="Light Shading Accent 3"/>
    <w:basedOn w:val="BangThngthng"/>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nnMausang-Nhnmanh4">
    <w:name w:val="Light Shading Accent 4"/>
    <w:basedOn w:val="BangThngthng"/>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nnMausang-Nhnmanh5">
    <w:name w:val="Light Shading Accent 5"/>
    <w:basedOn w:val="BangThngthng"/>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nnMausang-Nhnmanh6">
    <w:name w:val="Light Shading Accent 6"/>
    <w:basedOn w:val="BangThngthng"/>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nhsachMausang">
    <w:name w:val="Light List"/>
    <w:basedOn w:val="BangThngthng"/>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nhsachMausang-Nhnmanh2">
    <w:name w:val="Light List Accent 2"/>
    <w:basedOn w:val="BangThngthng"/>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nhsachMausang-Nhnmanh3">
    <w:name w:val="Light List Accent 3"/>
    <w:basedOn w:val="BangThngthng"/>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nhsachMausang-Nhnmanh4">
    <w:name w:val="Light List Accent 4"/>
    <w:basedOn w:val="BangThngthng"/>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nhsachMausang-Nhnmanh5">
    <w:name w:val="Light List Accent 5"/>
    <w:basedOn w:val="BangThngthng"/>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nhsachMausang-Nhnmanh6">
    <w:name w:val="Light List Accent 6"/>
    <w:basedOn w:val="BangThngthng"/>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Mausang">
    <w:name w:val="Light Grid"/>
    <w:basedOn w:val="BangThngthng"/>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Mausang-Nhnmanh2">
    <w:name w:val="Light Grid Accent 2"/>
    <w:basedOn w:val="BangThngthng"/>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Mausang-Nhnmanh3">
    <w:name w:val="Light Grid Accent 3"/>
    <w:basedOn w:val="BangThngthng"/>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Mausang-Nhnmanh4">
    <w:name w:val="Light Grid Accent 4"/>
    <w:basedOn w:val="BangThngthng"/>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Mausang-Nhnmanh5">
    <w:name w:val="Light Grid Accent 5"/>
    <w:basedOn w:val="BangThngthng"/>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Mausang-Nhnmanh6">
    <w:name w:val="Light Grid Accent 6"/>
    <w:basedOn w:val="BangThngthng"/>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nnVa1">
    <w:name w:val="Medium Shading 1"/>
    <w:basedOn w:val="BangThngthng"/>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1">
    <w:name w:val="Medium Shading 2 Accent 1"/>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2">
    <w:name w:val="Medium Shading 2 Accent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3">
    <w:name w:val="Medium Shading 2 Accent 3"/>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4">
    <w:name w:val="Medium Shading 2 Accent 4"/>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6">
    <w:name w:val="Medium Shading 2 Accent 6"/>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nhsachVa1">
    <w:name w:val="Medium List 1"/>
    <w:basedOn w:val="BangThngthng"/>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nhsachVa1-Nhnmanh2">
    <w:name w:val="Medium List 1 Accent 2"/>
    <w:basedOn w:val="BangThngthng"/>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nhsachVa1-Nhnmanh3">
    <w:name w:val="Medium List 1 Accent 3"/>
    <w:basedOn w:val="BangThngthng"/>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nhsachVa1-Nhnmanh4">
    <w:name w:val="Medium List 1 Accent 4"/>
    <w:basedOn w:val="BangThngthng"/>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nhsachVa1-Nhnmanh5">
    <w:name w:val="Medium List 1 Accent 5"/>
    <w:basedOn w:val="BangThngthng"/>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nhsachVa1-Nhnmanh6">
    <w:name w:val="Medium List 1 Accent 6"/>
    <w:basedOn w:val="BangThngthng"/>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nhsachVa2">
    <w:name w:val="Medium Lis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Va1">
    <w:name w:val="Medium Grid 1"/>
    <w:basedOn w:val="BangThngthng"/>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Va1-Nhnmanh2">
    <w:name w:val="Medium Grid 1 Accent 2"/>
    <w:basedOn w:val="BangThngthng"/>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Va1-Nhnmanh3">
    <w:name w:val="Medium Grid 1 Accent 3"/>
    <w:basedOn w:val="BangThngthng"/>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Va1-Nhnmanh4">
    <w:name w:val="Medium Grid 1 Accent 4"/>
    <w:basedOn w:val="BangThngthng"/>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Va1-Nhnmanh5">
    <w:name w:val="Medium Grid 1 Accent 5"/>
    <w:basedOn w:val="BangThngthng"/>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Va1-Nhnmanh6">
    <w:name w:val="Medium Grid 1 Accent 6"/>
    <w:basedOn w:val="BangThngthng"/>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Va2">
    <w:name w:val="Medium Grid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Va3">
    <w:name w:val="Medium Grid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Va3-Nhnmanh2">
    <w:name w:val="Medium Grid 3 Accent 2"/>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Va3-Nhnmanh3">
    <w:name w:val="Medium Grid 3 Accent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Va3-Nhnmanh4">
    <w:name w:val="Medium Grid 3 Accent 4"/>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Va3-Nhnmanh5">
    <w:name w:val="Medium Grid 3 Accent 5"/>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Va3-Nhnmanh6">
    <w:name w:val="Medium Grid 3 Accent 6"/>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nhsachSm">
    <w:name w:val="Dark List"/>
    <w:basedOn w:val="BangThngthng"/>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nhsachSm-Nhnmanh2">
    <w:name w:val="Dark List Accent 2"/>
    <w:basedOn w:val="BangThngthng"/>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nhsachSm-Nhnmanh3">
    <w:name w:val="Dark List Accent 3"/>
    <w:basedOn w:val="BangThngthng"/>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nhsachSm-Nhnmanh4">
    <w:name w:val="Dark List Accent 4"/>
    <w:basedOn w:val="BangThngthng"/>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nhsachSm-Nhnmanh5">
    <w:name w:val="Dark List Accent 5"/>
    <w:basedOn w:val="BangThngthng"/>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nhsachSm-Nhnmanh6">
    <w:name w:val="Dark List Accent 6"/>
    <w:basedOn w:val="BangThngthng"/>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nnScs">
    <w:name w:val="Colorful Shading"/>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nnScs-Nhnmanh4">
    <w:name w:val="Colorful Shading Accent 4"/>
    <w:basedOn w:val="BangThngthng"/>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nhsachScs">
    <w:name w:val="Colorful List"/>
    <w:basedOn w:val="BangThngthng"/>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nhsachScs-Nhnmanh2">
    <w:name w:val="Colorful List Accent 2"/>
    <w:basedOn w:val="BangThngthng"/>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nhsachScs-Nhnmanh3">
    <w:name w:val="Colorful List Accent 3"/>
    <w:basedOn w:val="BangThngthng"/>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nhsachScs-Nhnmanh4">
    <w:name w:val="Colorful List Accent 4"/>
    <w:basedOn w:val="BangThngthng"/>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nhsachScs-Nhnmanh5">
    <w:name w:val="Colorful List Accent 5"/>
    <w:basedOn w:val="BangThngthng"/>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nhsachScs-Nhnmanh6">
    <w:name w:val="Colorful List Accent 6"/>
    <w:basedOn w:val="BangThngthng"/>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cs">
    <w:name w:val="Colorful Grid"/>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cs-Nhnmanh2">
    <w:name w:val="Colorful Grid Accent 2"/>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cs-Nhnmanh3">
    <w:name w:val="Colorful Grid Accent 3"/>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cs-Nhnmanh4">
    <w:name w:val="Colorful Grid Accent 4"/>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cs-Nhnmanh5">
    <w:name w:val="Colorful Grid Accent 5"/>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cs-Nhnmanh6">
    <w:name w:val="Colorful Grid Accent 6"/>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042582">
      <w:bodyDiv w:val="1"/>
      <w:marLeft w:val="0"/>
      <w:marRight w:val="0"/>
      <w:marTop w:val="0"/>
      <w:marBottom w:val="0"/>
      <w:divBdr>
        <w:top w:val="none" w:sz="0" w:space="0" w:color="auto"/>
        <w:left w:val="none" w:sz="0" w:space="0" w:color="auto"/>
        <w:bottom w:val="none" w:sz="0" w:space="0" w:color="auto"/>
        <w:right w:val="none" w:sz="0" w:space="0" w:color="auto"/>
      </w:divBdr>
    </w:div>
    <w:div w:id="1462114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Khoa Võ Nguyen Anh</cp:lastModifiedBy>
  <cp:revision>3</cp:revision>
  <dcterms:created xsi:type="dcterms:W3CDTF">2013-12-23T23:15:00Z</dcterms:created>
  <dcterms:modified xsi:type="dcterms:W3CDTF">2025-07-02T13:32:00Z</dcterms:modified>
  <cp:category/>
</cp:coreProperties>
</file>